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Curriculum Vitae</w:t>
      </w:r>
    </w:p>
    <w:p>
      <w:r>
        <w:br/>
      </w:r>
    </w:p>
    <w:p>
      <w:pPr>
        <w:pStyle w:val="Heading2"/>
      </w:pPr>
      <w:r>
        <w:t>Personal Information:</w:t>
      </w:r>
    </w:p>
    <w:p>
      <w:r>
        <w:t>Name: [Your Name]</w:t>
      </w:r>
    </w:p>
    <w:p>
      <w:r>
        <w:t>Address: [Your Address]</w:t>
      </w:r>
    </w:p>
    <w:p>
      <w:r>
        <w:t>Phone: [Your Phone Number]</w:t>
      </w:r>
    </w:p>
    <w:p>
      <w:r>
        <w:t>Email: [Your Email Address]</w:t>
      </w:r>
    </w:p>
    <w:p>
      <w:r>
        <w:t>LinkedIn: [Your LinkedIn Profile]</w:t>
      </w:r>
    </w:p>
    <w:p>
      <w:r>
        <w:t>Portfolio: [Your Portfolio Link]</w:t>
      </w:r>
    </w:p>
    <w:p>
      <w:r>
        <w:br/>
      </w:r>
    </w:p>
    <w:p>
      <w:r>
        <w:t>[Insert your picture here]</w:t>
      </w:r>
    </w:p>
    <w:p>
      <w:r>
        <w:br/>
      </w:r>
    </w:p>
    <w:p>
      <w:pPr>
        <w:pStyle w:val="Heading2"/>
      </w:pPr>
      <w:r>
        <w:t>Professional Summary:</w:t>
      </w:r>
    </w:p>
    <w:p>
      <w:r>
        <w:t>Motivated and detail-oriented Computer Science student at Islamia College Peshawar with a strong foundation in web development, social media management, and graphic design. Passionate about creating user-friendly web applications and implementing effective digital marketing strategies.</w:t>
      </w:r>
    </w:p>
    <w:p>
      <w:r>
        <w:br/>
      </w:r>
    </w:p>
    <w:p>
      <w:pPr>
        <w:pStyle w:val="Heading2"/>
      </w:pPr>
      <w:r>
        <w:t>Education:</w:t>
      </w:r>
    </w:p>
    <w:p>
      <w:r>
        <w:t>Bachelor of Computer Science</w:t>
      </w:r>
    </w:p>
    <w:p>
      <w:r>
        <w:t>Islamia College Peshawar</w:t>
      </w:r>
    </w:p>
    <w:p>
      <w:r>
        <w:t>(Currently in 4th Semester)</w:t>
      </w:r>
    </w:p>
    <w:p>
      <w:r>
        <w:br/>
      </w:r>
    </w:p>
    <w:p>
      <w:pPr>
        <w:pStyle w:val="Heading2"/>
      </w:pPr>
      <w:r>
        <w:t>Skills:</w:t>
      </w:r>
    </w:p>
    <w:p>
      <w:r>
        <w:t>- Web Development: HTML, CSS, JavaScript, React, WordPress</w:t>
      </w:r>
    </w:p>
    <w:p>
      <w:r>
        <w:t>- Programming Languages: JavaScript, Python (Basics)</w:t>
      </w:r>
    </w:p>
    <w:p>
      <w:r>
        <w:t>- Digital Marketing: SEO, Social Media Marketing, Content Creation</w:t>
      </w:r>
    </w:p>
    <w:p>
      <w:r>
        <w:t>- Graphic Design: Adobe Photoshop, Illustrator, Canva</w:t>
      </w:r>
    </w:p>
    <w:p>
      <w:r>
        <w:t>- Networking: Wireshark, Asynchronous and Synchronous Circuits</w:t>
      </w:r>
    </w:p>
    <w:p>
      <w:r>
        <w:t>- Soft Skills: Problem-Solving, Time Management, Teamwork</w:t>
      </w:r>
    </w:p>
    <w:p>
      <w:r>
        <w:br/>
      </w:r>
    </w:p>
    <w:p>
      <w:pPr>
        <w:pStyle w:val="Heading2"/>
      </w:pPr>
      <w:r>
        <w:t>Work Experience:</w:t>
      </w:r>
    </w:p>
    <w:p>
      <w:r>
        <w:t>Web Developer &amp; Social Media Manager</w:t>
      </w:r>
    </w:p>
    <w:p>
      <w:r>
        <w:t>[Your Company/Freelance] | [Start Date] – Present</w:t>
      </w:r>
    </w:p>
    <w:p>
      <w:r>
        <w:t>- Designed and developed responsive websites for clients using modern web technologies.</w:t>
        <w:br/>
        <w:t>- Managed social media accounts, increasing engagement and brand awareness.</w:t>
        <w:br/>
        <w:t>- Optimized websites for search engines to improve visibility and traffic.</w:t>
        <w:br/>
        <w:t>- Created visually appealing graphics and marketing materials.</w:t>
      </w:r>
    </w:p>
    <w:p>
      <w:r>
        <w:br/>
      </w:r>
    </w:p>
    <w:p>
      <w:pPr>
        <w:pStyle w:val="Heading2"/>
      </w:pPr>
      <w:r>
        <w:t>Projects:</w:t>
      </w:r>
    </w:p>
    <w:p>
      <w:r>
        <w:t>- [Project Name] – A fully responsive website built using HTML, CSS, and JavaScript.</w:t>
      </w:r>
    </w:p>
    <w:p>
      <w:r>
        <w:t>- [Project Name] – A React-based web application with interactive features.</w:t>
      </w:r>
    </w:p>
    <w:p>
      <w:r>
        <w:t>- [Project Name] – A social media campaign that boosted client engagement by X%.</w:t>
      </w:r>
    </w:p>
    <w:p>
      <w:r>
        <w:br/>
      </w:r>
    </w:p>
    <w:p>
      <w:pPr>
        <w:pStyle w:val="Heading2"/>
      </w:pPr>
      <w:r>
        <w:t>Certifications &amp; Achievements:</w:t>
      </w:r>
    </w:p>
    <w:p>
      <w:r>
        <w:t>[Certification Name] – [Issuing Organization]</w:t>
      </w:r>
    </w:p>
    <w:p>
      <w:r>
        <w:t>[Certification Name] – [Issuing Organization]</w:t>
      </w:r>
    </w:p>
    <w:p>
      <w:r>
        <w:t>[Any relevant achievement]</w:t>
      </w:r>
    </w:p>
    <w:p>
      <w:r>
        <w:br/>
      </w:r>
    </w:p>
    <w:p>
      <w:pPr>
        <w:pStyle w:val="Heading2"/>
      </w:pPr>
      <w:r>
        <w:t>Languages:</w:t>
      </w:r>
    </w:p>
    <w:p>
      <w:r>
        <w:t>- English (Fluent)</w:t>
      </w:r>
    </w:p>
    <w:p>
      <w:r>
        <w:t>- Urdu (Fluent)</w:t>
      </w:r>
    </w:p>
    <w:p>
      <w:r>
        <w:br/>
      </w:r>
    </w:p>
    <w:p>
      <w:pPr>
        <w:pStyle w:val="Heading2"/>
      </w:pPr>
      <w:r>
        <w:t>References:</w:t>
      </w:r>
    </w:p>
    <w:p>
      <w:r>
        <w:t>Available upon request.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